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7791-2024 i Surahammars kommun</w:t>
      </w:r>
    </w:p>
    <w:p>
      <w:r>
        <w:t>Detta dokument behandlar höga naturvärden i avverkningsanmälan A 7791-2024 i Surahammars kommun. Denna avverkningsanmälan inkom 2024-02-26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talltita (NT, §4), blomkålssvamp (S), bronshjon (S), mörk vedstrit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7791-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6627264, E 571461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