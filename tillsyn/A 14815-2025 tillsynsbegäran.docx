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14815-2025 i Surahammars kommun</w:t>
      </w:r>
    </w:p>
    <w:p>
      <w:r>
        <w:t>Detta dokument behandlar höga naturvärden i avverkningsanmälan A 14815-2025 i Surahammars kommun. Denna avverkningsanmälan inkom 2025-03-27 08:23:01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bombmurkla (VU, §8), veckticka (NT), brandticka (S), vedticka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1481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6619387, E 564549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