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10819-2024 i Surahammars kommun</w:t>
      </w:r>
    </w:p>
    <w:p>
      <w:r>
        <w:t>Detta dokument behandlar höga naturvärden i avverkningsanmälan A 10819-2024 i Surahammars kommun. Denna avverkningsanmälan inkom 2024-03-18 15:51:07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0819-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6618166, E 566674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