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31280-2024 i Surahammars kommun</w:t>
      </w:r>
    </w:p>
    <w:p>
      <w:r>
        <w:t>Detta dokument behandlar höga naturvärden i avverkningsanmälan A 31280-2024 i Surahammars kommun. Denna avverkningsanmälan inkom 2024-07-31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34 naturvårdsarter hittats: knärot (VU, §8), liten hornflikmossa (VU), spadskinn (VU), torrmusseron (VU), vågticka (VU), grantaggsvamp (NT), gropticka (NT), gränsticka (NT), Hapalopilus aurantiacus (NT), Leptoporus erubescens (NT), Leptoporus mollis (NT), nordtagging (NT), persiljespindling (NT), svart taggsvamp (NT), svartvit taggsvamp (NT), ullticka (NT), vaddporing (NT), vedskivlav (NT), vedtrappmossa (NT), bollvitmossa (S), bronshjon (S), fjällig taggsvamp s.str. (S), flagellkvastmossa (S), grönpyrola (S), kattfotslav (S), kornknutmossa (S), mindre märgborre (S), skarp dropptaggsvamp (S), smal svampklubba (S), thomsons trägnagare (S), vedticka (S), vågbandad barkbock (S), mindre vattensalamander (§6)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1280-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6624137, E 558377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mindre vattensalamander (§6)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2.80 ha med buffertzonerna och får av detta skäl inte avverkas.</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31280-2024 karta knärot.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6624137, E 558377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