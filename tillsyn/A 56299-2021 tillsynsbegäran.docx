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56299-2021 i Surahammars kommun</w:t>
      </w:r>
    </w:p>
    <w:p>
      <w:r>
        <w:t>Detta dokument behandlar höga naturvärden i avverkningsanmälan A 56299-2021 i Surahammars kommun. Denna avverkningsanmälan inkom 2021-10-08 00:00:00 och omfattar 8,0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5 naturvårdsarter hittats: större flatbagge (NT), tretåig hackspett (NT, §4), björksplintborre (S), korallblylav (S) och skinnlav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86567"/>
            <wp:docPr id="1" name="Picture 1"/>
            <wp:cNvGraphicFramePr>
              <a:graphicFrameLocks noChangeAspect="1"/>
            </wp:cNvGraphicFramePr>
            <a:graphic>
              <a:graphicData uri="http://schemas.openxmlformats.org/drawingml/2006/picture">
                <pic:pic>
                  <pic:nvPicPr>
                    <pic:cNvPr id="0" name="A 56299-2021 karta.png"/>
                    <pic:cNvPicPr/>
                  </pic:nvPicPr>
                  <pic:blipFill>
                    <a:blip r:embed="rId16"/>
                    <a:stretch>
                      <a:fillRect/>
                    </a:stretch>
                  </pic:blipFill>
                  <pic:spPr>
                    <a:xfrm>
                      <a:off x="0" y="0"/>
                      <a:ext cx="5486400" cy="458656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6634840, E 561194 i SWEREF 99 TM.</w:t>
      </w:r>
    </w:p>
    <w:p>
      <w:r>
        <w:rPr>
          <w:b/>
        </w:rPr>
        <w:t>Korallblylav</w:t>
      </w:r>
      <w:r>
        <w:t xml:space="preserve"> växer på bark av asp, ask, rönn, sälg, bok och lönn och signalerar överallt skogsbestånd med höga naturvärden och den följs nästan alltid av andra ovanliga och rödlistade arter. Den indikerar hög och jämn luftfuktighet och växer främst i områden med lång skoglig kontinuitet där det funnits ett ständigt inslag av gamla lövträd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Större flatbagge</w:t>
      </w:r>
      <w:r>
        <w:rPr>
          <w:b/>
          <w:i/>
        </w:rPr>
        <w:t xml:space="preserve"> </w:t>
      </w:r>
      <w:r>
        <w:rPr>
          <w:b/>
        </w:rPr>
        <w:t xml:space="preserve">(NT) </w:t>
      </w:r>
      <w:r>
        <w:t>är en skalbagge vars larvutveckling sker i brunrötad ved i högstubbar eller torrträd av både barrträd och lövträd, oftast tall, gran och björk, men även asp, klibbal och gråal. Vedsvampar som skapar lämplig vedröta är klibbticka och björkticka. När skalbaggarna lämnar veden uppstår typiskt stora, ovala flyghål på vedytan, i formen ungefär som ett avrundat myntinkast. De födosöker gärna på undersidan av levande klibbtickor, varvid det uppstår ytliga gnagspår i sporlagret. Arten hotas av bekämpningsaktioner mot den åttatandade barkborren, vilken genom ståndskogsangrepp dödar träd som knappt tio år senare blir mycket lämpliga för stor flatbagge. På många ställen minskar snabbt de bestånd av gammal vårtbjörk som även är viktiga för artens överlevnad. Främst är det viktigt att gammal granskog eller lövbrännor sparas i form av nyckelbiotoper eller reservat. I den brukade skogen är det viktigt att spara stående torrgranar och vårtbjörkar samt att man ej har långa tidsmässiga specialföreskrifter för att eliminera sparande av granbarkborregranar som undanrycker successionsmöjligheter av utvecklingssubstrat för denna och många andra rödlistade arter i hela län (SLU Artdatabanken, 2024).</w:t>
      </w:r>
    </w:p>
    <w:p>
      <w:pPr>
        <w:pStyle w:val="Heading1"/>
      </w:pPr>
      <w:r>
        <w:t>Fridlysta arter</w:t>
      </w:r>
    </w:p>
    <w:p>
      <w:r>
        <w:t>Följande fridlysta arter har sina livsmiljöer och växtplatser i den avverkningsanmälda skogen: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