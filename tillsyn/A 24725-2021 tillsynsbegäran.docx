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24725-2021 i Surahammars kommun</w:t>
      </w:r>
    </w:p>
    <w:p>
      <w:r>
        <w:t>Detta dokument behandlar höga naturvärden i avverkningsanmälan A 24725-2021 i Surahammars kommun. Denna avverkningsanmälan inkom 2021-05-24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björktrast (NT, §4), blå taggsvamp (NT), motaggsvamp (NT), orange taggsvamp (NT), skrovlig taggsvamp (NT), talltita (NT, §4), dropptaggsvamp (S), grönpyrola (S), gullgröppa (S), mindre märgborre (S), skarp dropptaggsvamp (S), zontaggsvamp (S), åkergroda (§4a), vanlig groda (§6) och vanlig padda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4264"/>
            <wp:docPr id="1" name="Picture 1"/>
            <wp:cNvGraphicFramePr>
              <a:graphicFrameLocks noChangeAspect="1"/>
            </wp:cNvGraphicFramePr>
            <a:graphic>
              <a:graphicData uri="http://schemas.openxmlformats.org/drawingml/2006/picture">
                <pic:pic>
                  <pic:nvPicPr>
                    <pic:cNvPr id="0" name="A 24725-2021 karta.png"/>
                    <pic:cNvPicPr/>
                  </pic:nvPicPr>
                  <pic:blipFill>
                    <a:blip r:embed="rId16"/>
                    <a:stretch>
                      <a:fillRect/>
                    </a:stretch>
                  </pic:blipFill>
                  <pic:spPr>
                    <a:xfrm>
                      <a:off x="0" y="0"/>
                      <a:ext cx="5486400" cy="6104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6629429, E 557384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björktrast (NT, §4), talltita (NT, §4), åkergroda (§4a),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