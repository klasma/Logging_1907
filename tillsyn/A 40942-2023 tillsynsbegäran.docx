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40942-2023 i Surahammars kommun</w:t>
      </w:r>
    </w:p>
    <w:p>
      <w:r>
        <w:t>Detta dokument behandlar höga naturvärden i avverkningsanmälan A 40942-2023 i Surahammars kommun. Denna avverkningsanmälan inkom 2023-08-31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järpe (NT, §4), motaggsvamp (NT), skogshare (NT), spillkråka (NT, §4), svartvit taggsvamp (NT), svinrot (NT), talltita (NT, §4), mindre märgborre (S), vårärt (S), zontaggsvamp (S), åkergroda (§4a), fläcknycklar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40942-2023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6629745, E 560102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spillkråka (NT, §4), talltita (NT, §4), åkergroda (§4a),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