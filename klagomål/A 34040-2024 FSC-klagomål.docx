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34040-2024 i Surahammars kommun</w:t>
      </w:r>
    </w:p>
    <w:p>
      <w:r>
        <w:t>Detta dokument behandlar höga naturvärden i avverkningsanmälan A 34040-2024 i Surahammars kommun. Denna avverkningsanmälan inkom 2024-08-19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gränsticka (NT), spillkråka (NT, §4), talltita (NT, §4), ullticka (NT), vedtrappmossa (NT), bronshjon (S), grönpyrola (S), mindre märgborre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34040-2024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6634481, E 553768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9204385"/>
            <wp:docPr id="2" name="Picture 2"/>
            <wp:cNvGraphicFramePr>
              <a:graphicFrameLocks noChangeAspect="1"/>
            </wp:cNvGraphicFramePr>
            <a:graphic>
              <a:graphicData uri="http://schemas.openxmlformats.org/drawingml/2006/picture">
                <pic:pic>
                  <pic:nvPicPr>
                    <pic:cNvPr id="0" name="A 34040-2024 karta knärot.png"/>
                    <pic:cNvPicPr/>
                  </pic:nvPicPr>
                  <pic:blipFill>
                    <a:blip r:embed="rId17"/>
                    <a:stretch>
                      <a:fillRect/>
                    </a:stretch>
                  </pic:blipFill>
                  <pic:spPr>
                    <a:xfrm>
                      <a:off x="0" y="0"/>
                      <a:ext cx="5486400" cy="9204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6634481, E 553768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