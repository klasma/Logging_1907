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21716-2025 i Surahammars kommun</w:t>
      </w:r>
    </w:p>
    <w:p>
      <w:r>
        <w:t>Detta dokument behandlar höga naturvärden i avverkningsanmälan A 21716-2025 i Surahammars kommun. Denna avverkningsanmälan inkom 2025-05-06 13:09:11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1716-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6624855, E 556062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21716-2025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6624855, E 556062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