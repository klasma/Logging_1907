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41204-2023 i Surahammars kommun</w:t>
      </w:r>
    </w:p>
    <w:p>
      <w:r>
        <w:t>Detta dokument behandlar höga naturvärden i avverkningsanmälan A 41204-2023 i Surahammars kommun. Denna avverkningsanmälan inkom 2023-09-05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1204-2023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6631059, E 559713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41204-2023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6631059, E 559713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