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49718-2023 i Surahammars kommun</w:t>
      </w:r>
    </w:p>
    <w:p>
      <w:r>
        <w:t>Detta dokument behandlar höga naturvärden i avverkningsanmälan A 49718-2023 i Surahammars kommun. Denna avverkningsanmälan inkom 2023-10-13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motaggsvamp (NT), talltita (NT, §4) och zontaggsvamp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9718-2023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6626409, E 562827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