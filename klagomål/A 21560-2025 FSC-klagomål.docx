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21560-2025 i Surahammars kommun</w:t>
      </w:r>
    </w:p>
    <w:p>
      <w:r>
        <w:t>Detta dokument behandlar höga naturvärden i avverkningsanmälan A 21560-2025 i Surahammars kommun. Denna avverkningsanmälan inkom 2025-05-05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dofttaggsvamp (NT), järpe (NT, §4), motaggsvamp (NT), skogsklocka (NT), svinrot (NT), talltita (NT, §4), ullticka (NT), bronshjon (S), grönpyrola (S), mindre märgborre (S), vedticka (S), vågbandad barkbock (S), tjäder (§4), fläcknycklar (§8), nattviol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394"/>
            <wp:docPr id="1" name="Picture 1"/>
            <wp:cNvGraphicFramePr>
              <a:graphicFrameLocks noChangeAspect="1"/>
            </wp:cNvGraphicFramePr>
            <a:graphic>
              <a:graphicData uri="http://schemas.openxmlformats.org/drawingml/2006/picture">
                <pic:pic>
                  <pic:nvPicPr>
                    <pic:cNvPr id="0" name="A 21560-2025 karta.png"/>
                    <pic:cNvPicPr/>
                  </pic:nvPicPr>
                  <pic:blipFill>
                    <a:blip r:embed="rId16"/>
                    <a:stretch>
                      <a:fillRect/>
                    </a:stretch>
                  </pic:blipFill>
                  <pic:spPr>
                    <a:xfrm>
                      <a:off x="0" y="0"/>
                      <a:ext cx="5486400" cy="1666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6626264, E 561274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talltita (NT, §4), tjäder (§4), fläcknycklar (§8),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