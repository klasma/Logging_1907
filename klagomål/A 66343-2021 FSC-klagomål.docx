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66343-2021 i Surahammars kommun</w:t>
      </w:r>
    </w:p>
    <w:p>
      <w:r>
        <w:t>Detta dokument behandlar höga naturvärden i avverkningsanmälan A 66343-2021 i Surahammars kommun. Denna avverkningsanmälan inkom 2021-11-18 00:00:00 och omfattar 2,5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torrmusseron (VU), motaggsvamp (NT), blåmossa (S) och mindre märgborre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66343-2021 karta.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6621938, E 570138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