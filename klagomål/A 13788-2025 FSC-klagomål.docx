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13788-2025 i Surahammars kommun</w:t>
      </w:r>
    </w:p>
    <w:p>
      <w:r>
        <w:t>Detta dokument behandlar höga naturvärden i avverkningsanmälan A 13788-2025 i Surahammars kommun. Denna avverkningsanmälan inkom 2025-03-21 10:52:43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13788-2025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6622932, E 563802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