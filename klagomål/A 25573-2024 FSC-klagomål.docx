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25573-2024 i Surahammars kommun</w:t>
      </w:r>
    </w:p>
    <w:p>
      <w:r>
        <w:t>Detta dokument behandlar höga naturvärden i avverkningsanmälan A 25573-2024 i Surahammars kommun. Denna avverkningsanmälan inkom 2024-06-20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gropticka (NT), krusfrö (NT), motaggsvamp (NT), skrovlig taggsvamp (NT), talltita (NT, §4), blodticka (S), dropptaggsvamp (S), grönpyrola (S), gullgröppa (S), mindre märgborre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25573-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6631359, E 560972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25573-2024 karta knärot.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6631359, E 560972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