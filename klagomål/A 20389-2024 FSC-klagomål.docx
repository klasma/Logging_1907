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20389-2024 i Surahammars kommun</w:t>
      </w:r>
    </w:p>
    <w:p>
      <w:r>
        <w:t>Detta dokument behandlar höga naturvärden i avverkningsanmälan A 20389-2024 i Surahammars kommun. Denna avverkningsanmälan inkom 2024-05-23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gropticka (NT), ullticka (NT), vedtrappmossa (NT), bollvitmossa (S), bronshjon (S), grön sköldmossa (S, §8), rödgul trumpetsvamp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389-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6624350, E 559401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070503"/>
            <wp:docPr id="2" name="Picture 2"/>
            <wp:cNvGraphicFramePr>
              <a:graphicFrameLocks noChangeAspect="1"/>
            </wp:cNvGraphicFramePr>
            <a:graphic>
              <a:graphicData uri="http://schemas.openxmlformats.org/drawingml/2006/picture">
                <pic:pic>
                  <pic:nvPicPr>
                    <pic:cNvPr id="0" name="A 20389-2024 karta knärot.png"/>
                    <pic:cNvPicPr/>
                  </pic:nvPicPr>
                  <pic:blipFill>
                    <a:blip r:embed="rId17"/>
                    <a:stretch>
                      <a:fillRect/>
                    </a:stretch>
                  </pic:blipFill>
                  <pic:spPr>
                    <a:xfrm>
                      <a:off x="0" y="0"/>
                      <a:ext cx="5486400" cy="6070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6624350, E 559401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