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31176-2024 i Surahammars kommun</w:t>
      </w:r>
    </w:p>
    <w:p>
      <w:r>
        <w:t>Detta dokument behandlar höga naturvärden i avverkningsanmälan A 31176-2024 i Surahammars kommun. Denna avverkningsanmälan inkom 2024-07-30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31176-2024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6621719, E 558422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