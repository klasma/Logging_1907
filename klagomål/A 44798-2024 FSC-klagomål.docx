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44798-2024 i Surahammars kommun</w:t>
      </w:r>
    </w:p>
    <w:p>
      <w:r>
        <w:t>Detta dokument behandlar höga naturvärden i avverkningsanmälan A 44798-2024 i Surahammars kommun. Denna avverkningsanmälan inkom 2024-10-09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rosetticka (VU), brunklöver (NT), persiljespindling (NT), svinrot (NT), ullticka (NT) och brandticka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44798-2024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6626809, E 564584 i SWEREF 99 TM.</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