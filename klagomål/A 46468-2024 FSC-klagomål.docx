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46468-2024 i Surahammars kommun</w:t>
      </w:r>
    </w:p>
    <w:p>
      <w:r>
        <w:t>Detta dokument behandlar höga naturvärden i avverkningsanmälan A 46468-2024 i Surahammars kommun. Denna avverkningsanmälan inkom 2024-10-17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barrpraktbagge (NT), furustumpbagge (NT), motaggsvamp (NT), orange taggsvamp (NT), vedskivlav (NT), bronshjon (S), dropptaggsvamp (S), grönpyrola (S), mindre märgborre (S), skarp dropptaggsvamp (S), thomsons trägnagare (S), trådticka (S), vedticka (S), gröngöling (§4),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46468-2024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6630495, E 561389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gröngöling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